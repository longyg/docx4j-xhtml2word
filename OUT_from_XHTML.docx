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11 on Windows 10 --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307"/>
        <w:gridCol w:w="2308"/>
        <w:gridCol w:w="2308"/>
      </w:tblGrid>
      <w:tr>
        <w:trPr>
          <w:trHeight w:val="1065" w:hRule="atLeast"/>
        </w:trPr>
        <w:tc>
          <w:tcPr>
            <w:tcW w:w="23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fbeeb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16917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fbeeb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</w:tr>
      <w:tr>
        <w:trPr>
          <w:trHeight w:val="960" w:hRule="atLeast"/>
        </w:trPr>
        <w:tc>
          <w:tcPr>
            <w:tcW w:w="23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f8cac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f8cac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b96a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</w:tr>
      <w:tr>
        <w:trPr>
          <w:trHeight w:val="870" w:hRule="atLeast"/>
        </w:trPr>
        <w:tc>
          <w:tcPr>
            <w:tcW w:w="23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ecc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e03e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eccaf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</w:tr>
      <w:tr>
        <w:trPr>
          <w:trHeight w:val="855" w:hRule="atLeast"/>
        </w:trPr>
        <w:tc>
          <w:tcPr>
            <w:tcW w:w="230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bfed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bfed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  <w:tc>
          <w:tcPr>
            <w:tcW w:w="2308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shd w:fill="bfed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br/>
            </w:r>
          </w:p>
        </w:tc>
      </w:tr>
    </w:tbl>
    <w:sectPr w:rsidR="00F3638E" w:rsidSect="00267B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FE"/>
    <w:rsid w:val="00267B4A"/>
    <w:rsid w:val="006D7BFE"/>
    <w:rsid w:val="00791CC4"/>
    <w:rsid w:val="007A2238"/>
    <w:rsid w:val="00804A7F"/>
    <w:rsid w:val="00AE482B"/>
    <w:rsid w:val="00C3311A"/>
    <w:rsid w:val="00F3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34FB"/>
  <w15:chartTrackingRefBased/>
  <w15:docId w15:val="{5388F1C0-3231-4162-86CB-CD9A5B0AF845}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15="http://schemas.microsoft.com/office/word/2012/wordml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dr="http://schemas.openxmlformats.org/drawingml/2006/chartDrawing" xmlns:c="http://schemas.openxmlformats.org/drawingml/2006/chart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7A2238"/>
    <w:pPr>
      <w:widowControl w:val="false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238"/>
    <w:pPr>
      <w:keepNext/>
      <w:keepLines/>
      <w:spacing w:before="240" w:after="0"/>
      <w:outlineLvl w:val="0"/>
    </w:pPr>
    <w:rPr>
      <w:rFonts w:ascii="Calibri" w:hAnsi="Calibri" w:eastAsiaTheme="majorEastAsia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23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A2238"/>
    <w:rPr>
      <w:rFonts w:ascii="Calibri" w:hAnsi="Calibri" w:eastAsiaTheme="majorEastAsia" w:cstheme="majorBidi"/>
      <w:color w:val="4472C4" w:themeColor="accent1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7A223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UserDefinedHeading1" w:customStyle="true">
    <w:name w:val="UserDefinedHeading1"/>
    <w:basedOn w:val="Heading1"/>
    <w:qFormat/>
    <w:rsid w:val="00791CC4"/>
    <w:rPr>
      <w:b/>
      <w:i/>
      <w:color w:val="70AD47" w:themeColor="accent6"/>
      <w:u w:val="single"/>
    </w:rPr>
  </w:style>
  <w:style w:type="paragraph" w:styleId="UserDefined" w:customStyle="true">
    <w:name w:val="UserDefined"/>
    <w:basedOn w:val="Normal"/>
    <w:qFormat/>
    <w:rsid w:val="00791CC4"/>
    <w:rPr>
      <w:rFonts w:ascii="Arial" w:hAnsi="Arial"/>
      <w:b/>
      <w:i/>
      <w:color w:val="ED7D31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numbering.xml" Type="http://schemas.openxmlformats.org/officeDocument/2006/relationships/numbering" Id="rId6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FontTheme">
      <a:majorFont>
        <a:latin typeface="Calibri"/>
        <a:ea typeface="SimHei"/>
        <a:cs typeface=""/>
      </a:majorFont>
      <a:minorFont>
        <a:latin typeface="Calibri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9</properties:Words>
  <properties:Characters>52</properties:Characters>
  <properties:Lines>1</properties:Lines>
  <properties:Paragraphs>1</properties:Paragraphs>
  <properties:TotalTime>6</properties:TotalTime>
  <properties:ScaleCrop>false</properties:ScaleCrop>
  <properties:LinksUpToDate>false</properties:LinksUpToDate>
  <properties:CharactersWithSpaces>60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2023-03-23T11:26:00Z</dcterms:created>
  <dc:creator>Yonggang Long</dc:creator>
  <dc:description/>
  <cp:keywords/>
  <cp:lastModifiedBy>docx4j 11.4.9</cp:lastModifiedBy>
  <dcterms:modified xmlns:xsi="http://www.w3.org/2001/XMLSchema-instance" xsi:type="dcterms:W3CDTF">2023-03-24T05:49:00Z</dcterms:modified>
  <cp:revision>3</cp:revision>
  <dc:subject/>
  <dc:title/>
</cp:coreProperties>
</file>